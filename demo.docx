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da</w:t>
            </w:r>
          </w:p>
        </w:tc>
        <w:tc>
          <w:tcPr>
            <w:tcW w:type="dxa" w:w="2880"/>
          </w:tcPr>
          <w:p>
            <w:r>
              <w:t>fgr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